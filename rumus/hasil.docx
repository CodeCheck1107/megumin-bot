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Data Bit Diterima:</w:t>
        <w:br/>
        <w:t>1</w:t>
        <w:br/>
        <w:t>Slot Paritas:</w:t>
        <w:br/>
        <w:t>1__</w:t>
        <w:br/>
        <w:t>Daftar Paritas:</w:t>
        <w:br/>
        <w:t>[1, 2]</w:t>
        <w:br/>
        <w:br/>
        <w:t>Perumusan:</w:t>
        <w:br/>
        <w:t>p1 + d1</w:t>
        <w:br/>
        <w:t>Penjejakan:</w:t>
        <w:br/>
        <w:t>_ + 1</w:t>
        <w:br/>
        <w:t>Bit Paritas ke-1:</w:t>
        <w:br/>
        <w:t>1</w:t>
        <w:br/>
        <w:br/>
        <w:t>Perumusan:</w:t>
        <w:br/>
        <w:t>p2 + d1</w:t>
        <w:br/>
        <w:t>Penjejakan:</w:t>
        <w:br/>
        <w:t>_ + 1</w:t>
        <w:br/>
        <w:t>Bit Paritas ke-2:</w:t>
        <w:br/>
        <w:t>1</w:t>
        <w:br/>
        <w:t>d1 p2 p1</w:t>
        <w:br/>
        <w:t xml:space="preserve"> 1  1  1</w:t>
        <w:br/>
        <w:br/>
        <w:t>Data yang dikirimkan: 111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